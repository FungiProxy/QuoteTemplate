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LS2000-115VAC-S-10"-XSP-VR-8"TEFINS</w:t>
      </w:r>
      <w:r>
        <w:rPr>
          <w:b/>
        </w:rPr>
        <w:br/>
        <w:t xml:space="preserve">Date: </w:t>
      </w:r>
      <w:r>
        <w:t>August 04,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LS2000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115VAC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316 Stainless Steel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10.0"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Cast Aluminum, NEMA 7, C, D; NEMA 9, E, F, &amp; G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10 Amp SPDT Relay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NPT</w:t>
        <w:br/>
      </w:r>
      <w:r>
        <w:rPr>
          <w:b/>
        </w:rPr>
        <w:t xml:space="preserve">Size: </w:t>
      </w:r>
      <w:r>
        <w:t>3/4"</w:t>
        <w:br/>
      </w:r>
      <w:r>
        <w:rPr>
          <w:b/>
        </w:rPr>
        <w:t xml:space="preserve">Material: </w:t>
      </w:r>
      <w:r>
        <w:t>S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Teflon</w:t>
        <w:br/>
      </w:r>
      <w:r>
        <w:rPr>
          <w:b/>
        </w:rPr>
        <w:t xml:space="preserve">Length: </w:t>
      </w:r>
      <w:r>
        <w:t>8.0"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450°F</w:t>
        <w:br/>
      </w:r>
      <w:r>
        <w:rPr>
          <w:b/>
        </w:rPr>
        <w:t xml:space="preserve">Max Pressure: </w:t>
      </w:r>
      <w:r>
        <w:t>300 PSI</w:t>
        <w:br/>
      </w:r>
      <w:r>
        <w:rPr>
          <w:b/>
        </w:rPr>
        <w:t xml:space="preserve">O-Ring Material: </w:t>
      </w:r>
      <w:r>
        <w:t>Viton</w:t>
      </w:r>
    </w:p>
    <w:p>
      <w:pPr>
        <w:pStyle w:val="Heading2"/>
      </w:pPr>
      <w:r>
        <w:t>Options</w:t>
      </w:r>
    </w:p>
    <w:p>
      <w:pPr>
        <w:pStyle w:val="ListBullet"/>
      </w:pPr>
      <w:r>
        <w:rPr>
          <w:b/>
        </w:rPr>
        <w:t xml:space="preserve">XSP: </w:t>
      </w:r>
      <w:r>
        <w:t>Extra Static Protection</w:t>
      </w:r>
    </w:p>
    <w:p>
      <w:pPr>
        <w:pStyle w:val="ListBullet"/>
      </w:pPr>
      <w:r>
        <w:rPr>
          <w:b/>
        </w:rPr>
        <w:t xml:space="preserve">VR: </w:t>
      </w:r>
      <w:r>
        <w:t>Vibration Resistance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August 04, 2025 at 01:00 AM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