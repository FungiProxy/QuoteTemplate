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July 14,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Customer Name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Contact Person</w:t>
        <w:tab/>
        <w:tab/>
        <w:tab/>
        <w:tab/>
        <w:tab/>
        <w:t xml:space="preserve">         Quote #: ZF071425F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Subject: LS2000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1 QTY </w:t>
        <w:tab/>
        <w:t xml:space="preserve">LS2000-115VAC-S-10"              $ 455.00    EACH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Supply Voltage: 115VAC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10 Amp SPDT Relay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Process Connection: 3/4"  NPT, 316SS (300 PSI Max.)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Insulator: UHMWPE, 4" Long (180 F)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Probe: ½" Diameter 316 Stainless Steel x 10"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C, D; NEMA 9, E, F, &amp; G</w:t>
      </w:r>
    </w:p>
    <w:p>
      <w:pPr>
        <w:pStyle w:val="Normal"/>
        <w:numPr>
          <w:ilvl w:val="0"/>
          <w:numId w:val="4"/>
        </w:numPr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3"/>
        </w:numPr>
        <w:rPr/>
      </w:pPr>
      <w:r>
        <w:t>For longer probes please add $ 45.0 per foot</w:t>
      </w:r>
    </w:p>
    <w:p>
      <w:pPr>
        <w:pStyle w:val="Normal"/>
        <w:numPr>
          <w:ilvl w:val="0"/>
          <w:numId w:val="3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3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Zoe Fleming</w:t>
      </w:r>
    </w:p>
    <w:p>
      <w:pPr>
        <w:pStyle w:val="Normal"/>
        <w:rPr/>
      </w:pPr>
      <w:r>
        <w:t>(713) 467-4438</w:t>
      </w:r>
    </w:p>
    <w:p>
      <w:pPr>
        <w:pStyle w:val="Normal"/>
        <w:rPr>
          <w:szCs w:val="24"/>
        </w:rPr>
      </w:pPr>
      <w:r>
        <w:t>zoe@babbitt.us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2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108</TotalTime>
  <Application>EasyOffice/7.6.2.1.0$Windows_X86_64 LibreOffice_project/0bc4d647150f05f02b71ccb5539a4012b57f1faf</Application>
  <AppVersion>15.0000</AppVersion>
  <Pages>1</Pages>
  <Words>134</Words>
  <Characters>896</Characters>
  <CharactersWithSpaces>1051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dc:language>en-US</dc:language>
  <cp:lastModifiedBy/>
  <cp:lastPrinted>2020-03-19T08:13:00Z</cp:lastPrinted>
  <dcterms:modified xsi:type="dcterms:W3CDTF">2025-07-14T06:13:27Z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